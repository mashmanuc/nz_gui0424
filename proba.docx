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</w:t>
        <w:tab/>
        <w:t>Тема 1. УЗАГАЛЬНЕННЯ ТА СИСТЕМАТИЗАЦІЯ ЗНАНЬ ЗА КУРС ПОЧАТКОВОЇ ШКОЛИ (12 год )</w:t>
        <w:tab/>
        <w:t>Тема 1. УЗАГАЛЬНЕННЯ ТА СИСТЕМАТИЗАЦІЯ ЗНАНЬ ЗА КУРС ПОЧАТКОВОЇ ШКОЛИ (12 год )</w:t>
        <w:br/>
      </w:r>
    </w:p>
    <w:p>
      <w:r>
        <w:t>3</w:t>
        <w:tab/>
        <w:t>1.09</w:t>
        <w:tab/>
        <w:t>Натуральні числа. Порівняння натуральних чисел</w:t>
        <w:br/>
      </w:r>
    </w:p>
    <w:p>
      <w:r>
        <w:t>4</w:t>
        <w:tab/>
        <w:t>4.09</w:t>
        <w:tab/>
        <w:t>Арифметичні дії з натуральними числами</w:t>
        <w:br/>
      </w:r>
    </w:p>
    <w:p>
      <w:r>
        <w:t>5</w:t>
        <w:tab/>
        <w:t>5.09</w:t>
        <w:tab/>
        <w:t>Поняття дробу. Порівняння дробів</w:t>
        <w:br/>
      </w:r>
    </w:p>
    <w:p>
      <w:r>
        <w:t>6</w:t>
        <w:tab/>
        <w:t>6.09</w:t>
        <w:tab/>
        <w:t>Знаходження дробу від числа</w:t>
        <w:br/>
      </w:r>
    </w:p>
    <w:p>
      <w:r>
        <w:t>7</w:t>
        <w:tab/>
        <w:t>7.09</w:t>
        <w:tab/>
        <w:t>Знаходження числа за значенням його дробу</w:t>
        <w:br/>
      </w:r>
    </w:p>
    <w:p>
      <w:r>
        <w:t>8</w:t>
        <w:tab/>
        <w:t>8.09</w:t>
        <w:tab/>
        <w:t>Величини: довжина, маса, місткість, час. Дії з величинами</w:t>
        <w:br/>
      </w:r>
    </w:p>
    <w:p>
      <w:r>
        <w:t>9</w:t>
        <w:tab/>
        <w:t>11.09</w:t>
        <w:tab/>
        <w:t>Величини: довжина, маса, місткість, час. Дії з величинами</w:t>
        <w:br/>
      </w:r>
    </w:p>
    <w:p>
      <w:r>
        <w:t>10</w:t>
        <w:tab/>
        <w:t>12.09</w:t>
        <w:tab/>
        <w:t>Числові та буквені вирази. Рівняння</w:t>
        <w:br/>
      </w:r>
    </w:p>
    <w:p>
      <w:r>
        <w:t>11</w:t>
        <w:tab/>
        <w:t>13.09</w:t>
        <w:tab/>
        <w:t>Геометричні фігури на площині</w:t>
        <w:br/>
      </w:r>
    </w:p>
    <w:p>
      <w:r>
        <w:t>12</w:t>
        <w:tab/>
        <w:t>14.09</w:t>
        <w:tab/>
        <w:t>Узагальнення та систематизація знань, вмінь та навичок</w:t>
        <w:br/>
      </w:r>
    </w:p>
    <w:p>
      <w:r>
        <w:t>13</w:t>
        <w:tab/>
        <w:t>15.09</w:t>
        <w:tab/>
        <w:t>Тематична контрольна  робота № 1 « Повторення»</w:t>
        <w:br/>
      </w:r>
    </w:p>
    <w:p>
      <w:r>
        <w:t>14</w:t>
        <w:tab/>
        <w:t>18.09</w:t>
        <w:tab/>
        <w:t>Корекція знань, вмінь та навичок</w:t>
        <w:br/>
      </w:r>
    </w:p>
    <w:p>
      <w:r>
        <w:t>15</w:t>
        <w:tab/>
        <w:t>Тема 2. НАТУРАЛЬНІ ЧИСЛА. ГЕОМЕТРИЧНІ ФІГУРИ І ВЕЛИЧИНИ (41 год )</w:t>
        <w:tab/>
        <w:t>Тема 2. НАТУРАЛЬНІ ЧИСЛА. ГЕОМЕТРИЧНІ ФІГУРИ І ВЕЛИЧИНИ (41 год )</w:t>
        <w:br/>
      </w:r>
    </w:p>
    <w:p>
      <w:r>
        <w:t>16</w:t>
        <w:tab/>
        <w:t>19.09</w:t>
        <w:tab/>
        <w:t>Натуральні числа. Число нуль. Цифри. Десятковий запис натуральних чисел</w:t>
        <w:br/>
      </w:r>
    </w:p>
    <w:p>
      <w:r>
        <w:t>17</w:t>
        <w:tab/>
        <w:t>20.09</w:t>
        <w:tab/>
        <w:t>Натуральні числа. Число нуль. Цифри. Десятковий запис натуральних чисел</w:t>
        <w:br/>
      </w:r>
    </w:p>
    <w:p>
      <w:r>
        <w:t>18</w:t>
        <w:tab/>
        <w:t>21.09</w:t>
        <w:tab/>
        <w:t>Порівняння натуральних чисел. Числові нерівності</w:t>
        <w:br/>
      </w:r>
    </w:p>
    <w:p>
      <w:r>
        <w:t>19</w:t>
        <w:tab/>
        <w:t>22.09</w:t>
        <w:tab/>
        <w:t>Порівняння натуральних чисел. Числові нерівності</w:t>
        <w:br/>
      </w:r>
    </w:p>
    <w:p>
      <w:r>
        <w:t>20</w:t>
        <w:tab/>
        <w:t>25.09</w:t>
        <w:tab/>
        <w:t>Округлення натуральних чисел</w:t>
        <w:br/>
      </w:r>
    </w:p>
    <w:p>
      <w:r>
        <w:t>21</w:t>
        <w:tab/>
        <w:t>26.09</w:t>
        <w:tab/>
        <w:t>Округлення натуральних чисел</w:t>
        <w:br/>
      </w:r>
    </w:p>
    <w:p>
      <w:r>
        <w:t>22</w:t>
        <w:tab/>
        <w:t>27.09</w:t>
        <w:tab/>
        <w:t>Додавання натуральних чисел. Властивості додавання</w:t>
        <w:br/>
      </w:r>
    </w:p>
    <w:p>
      <w:r>
        <w:t>23</w:t>
        <w:tab/>
        <w:t>28.09</w:t>
        <w:tab/>
        <w:t>Додавання натуральних чисел. Властивості додавання</w:t>
        <w:br/>
      </w:r>
    </w:p>
    <w:p>
      <w:r>
        <w:t>24</w:t>
        <w:tab/>
        <w:t>29.09</w:t>
        <w:tab/>
        <w:t>Віднімання натуральних чисел. Властивості віднімання</w:t>
        <w:br/>
      </w:r>
    </w:p>
    <w:p>
      <w:r>
        <w:t>25</w:t>
        <w:tab/>
        <w:t>2.10</w:t>
        <w:tab/>
        <w:t>Віднімання натуральних чисел. Властивості віднімання</w:t>
        <w:br/>
      </w:r>
    </w:p>
    <w:p>
      <w:r>
        <w:t>26</w:t>
        <w:tab/>
        <w:t>3.10</w:t>
        <w:tab/>
        <w:t>Додавання і віднімання натуральних чисел</w:t>
        <w:br/>
      </w:r>
    </w:p>
    <w:p>
      <w:r>
        <w:t>27</w:t>
        <w:tab/>
        <w:t>4.10</w:t>
        <w:tab/>
        <w:t>Узагальнення та систематизація знань, вмінь та навичок</w:t>
        <w:br/>
      </w:r>
    </w:p>
    <w:p>
      <w:r>
        <w:t>28</w:t>
        <w:tab/>
        <w:t>5.10</w:t>
        <w:tab/>
        <w:t>Тематична контрольна робота № 2 « Натуральні числа»</w:t>
        <w:br/>
      </w:r>
    </w:p>
    <w:p>
      <w:r>
        <w:t>29</w:t>
        <w:tab/>
        <w:t>6.10</w:t>
        <w:tab/>
        <w:t>Корекція знань, вмінь та навичок</w:t>
        <w:br/>
      </w:r>
    </w:p>
    <w:p>
      <w:r>
        <w:t>30</w:t>
        <w:tab/>
        <w:t>9.10</w:t>
        <w:tab/>
        <w:t>Множення натуральних чисел</w:t>
        <w:br/>
      </w:r>
    </w:p>
    <w:p>
      <w:r>
        <w:t>31</w:t>
        <w:tab/>
        <w:t>10.10</w:t>
        <w:tab/>
        <w:t>Множення натуральних чисел</w:t>
        <w:br/>
      </w:r>
    </w:p>
    <w:p>
      <w:r>
        <w:t>32</w:t>
        <w:tab/>
        <w:t>11.10</w:t>
        <w:tab/>
        <w:t>Властивості множення</w:t>
        <w:br/>
      </w:r>
    </w:p>
    <w:p>
      <w:r>
        <w:t>33</w:t>
        <w:tab/>
        <w:t>12.10</w:t>
        <w:tab/>
        <w:t>Властивості множення</w:t>
        <w:br/>
      </w:r>
    </w:p>
    <w:p>
      <w:r>
        <w:t>34</w:t>
        <w:tab/>
        <w:t>13.10</w:t>
        <w:tab/>
        <w:t>Степінь натурального числа. Квадрат і куб натурального числа</w:t>
        <w:br/>
      </w:r>
    </w:p>
    <w:p>
      <w:r>
        <w:t>35</w:t>
        <w:tab/>
        <w:t>16.10</w:t>
        <w:tab/>
        <w:t>Степінь натурального числа. Квадрат і куб натурального числа</w:t>
        <w:br/>
      </w:r>
    </w:p>
    <w:p>
      <w:r>
        <w:t>36</w:t>
        <w:tab/>
        <w:t>17.10</w:t>
        <w:tab/>
        <w:t>Ділення натуральних чисел</w:t>
        <w:br/>
      </w:r>
    </w:p>
    <w:p>
      <w:r>
        <w:t>37</w:t>
        <w:tab/>
        <w:t>18.10</w:t>
        <w:tab/>
        <w:t>Ділення натуральних чисел</w:t>
        <w:br/>
      </w:r>
    </w:p>
    <w:p>
      <w:r>
        <w:t>38</w:t>
        <w:tab/>
        <w:t>19.10</w:t>
        <w:tab/>
        <w:t>Ділення з остачею</w:t>
        <w:br/>
      </w:r>
    </w:p>
    <w:p>
      <w:r>
        <w:t>39</w:t>
        <w:tab/>
        <w:t>20.10</w:t>
        <w:tab/>
        <w:t>Ділення з остачею</w:t>
        <w:br/>
      </w:r>
    </w:p>
    <w:p>
      <w:r>
        <w:t>40</w:t>
        <w:tab/>
        <w:t>30.10</w:t>
        <w:tab/>
        <w:t>Узагальнення та систематизація знань, вмінь та навичок</w:t>
        <w:br/>
      </w:r>
    </w:p>
    <w:p>
      <w:r>
        <w:t>41</w:t>
        <w:tab/>
        <w:t>31.10</w:t>
        <w:tab/>
        <w:t>Тематична контрольна робота № 3 « Натуральні числа»</w:t>
        <w:br/>
      </w:r>
    </w:p>
    <w:p>
      <w:r>
        <w:t>42</w:t>
        <w:tab/>
        <w:t>1.11</w:t>
        <w:tab/>
        <w:t>Корекція знань, вмінь та навичок</w:t>
        <w:br/>
      </w:r>
    </w:p>
    <w:p>
      <w:r>
        <w:t>43</w:t>
        <w:tab/>
        <w:t>2.11</w:t>
        <w:tab/>
        <w:t>Числові вирази. Буквені вирази та формули</w:t>
        <w:br/>
      </w:r>
    </w:p>
    <w:p>
      <w:r>
        <w:t>44</w:t>
        <w:tab/>
        <w:t>3.11</w:t>
        <w:tab/>
        <w:t>Рівняння</w:t>
        <w:br/>
      </w:r>
    </w:p>
    <w:p>
      <w:r>
        <w:t>45</w:t>
        <w:tab/>
        <w:t>6.11</w:t>
        <w:tab/>
        <w:t>Рівняння</w:t>
        <w:br/>
      </w:r>
    </w:p>
    <w:p>
      <w:r>
        <w:t>46</w:t>
        <w:tab/>
        <w:t>7.11</w:t>
        <w:tab/>
        <w:t>Текстові задачі на рух</w:t>
        <w:br/>
      </w:r>
    </w:p>
    <w:p>
      <w:r>
        <w:t>47</w:t>
        <w:tab/>
        <w:t>8.11</w:t>
        <w:tab/>
        <w:t>Текстові задачі на рух</w:t>
        <w:br/>
      </w:r>
    </w:p>
    <w:p>
      <w:r>
        <w:t>48</w:t>
        <w:tab/>
        <w:t>9.11</w:t>
        <w:tab/>
        <w:t>Текстові задачі на рух</w:t>
        <w:br/>
      </w:r>
    </w:p>
    <w:p>
      <w:r>
        <w:t>49</w:t>
        <w:tab/>
        <w:t>10.11</w:t>
        <w:tab/>
        <w:t>Текстові задачі економічного змісту</w:t>
        <w:br/>
      </w:r>
    </w:p>
    <w:p>
      <w:r>
        <w:t>50</w:t>
        <w:tab/>
        <w:t>13.11</w:t>
        <w:tab/>
        <w:t>Текстові задачі економічного змісту</w:t>
        <w:br/>
      </w:r>
    </w:p>
    <w:p>
      <w:r>
        <w:t>51</w:t>
        <w:tab/>
        <w:t>14.11</w:t>
        <w:tab/>
        <w:t>Вправи на всі дії з натуральними числами</w:t>
        <w:br/>
      </w:r>
    </w:p>
    <w:p>
      <w:r>
        <w:t>52</w:t>
        <w:tab/>
        <w:t>15.11</w:t>
        <w:tab/>
        <w:t>Вправи на всі дії з натуральними числами</w:t>
        <w:br/>
      </w:r>
    </w:p>
    <w:p>
      <w:r>
        <w:t>53</w:t>
        <w:tab/>
        <w:t>16.11</w:t>
        <w:tab/>
        <w:t>Вправи на всі дії з натуральними числами.</w:t>
        <w:br/>
      </w:r>
    </w:p>
    <w:p>
      <w:r>
        <w:t>54</w:t>
        <w:tab/>
        <w:t>17.11</w:t>
        <w:tab/>
        <w:t>Узагальнення та систематизація знань, вмінь та навичок</w:t>
        <w:br/>
      </w:r>
    </w:p>
    <w:p>
      <w:r>
        <w:t>55</w:t>
        <w:tab/>
        <w:t>20.11</w:t>
        <w:tab/>
        <w:t>Тематична контрольна робота № 4 « Натуральні числа»</w:t>
        <w:br/>
      </w:r>
    </w:p>
    <w:p>
      <w:r>
        <w:t>56</w:t>
        <w:tab/>
        <w:t>21.11</w:t>
        <w:tab/>
        <w:t>Корекція знань, вмінь та навичок</w:t>
        <w:br/>
      </w:r>
    </w:p>
    <w:p>
      <w:r>
        <w:t>58</w:t>
        <w:tab/>
        <w:t>22.11</w:t>
        <w:tab/>
        <w:t>Відрізок та його довжина. Одиниці вимірювання довжини відрізка</w:t>
        <w:br/>
      </w:r>
    </w:p>
    <w:p>
      <w:r>
        <w:t>59</w:t>
        <w:tab/>
        <w:t>23.11</w:t>
        <w:tab/>
        <w:t>Промінь, пряма</w:t>
        <w:br/>
      </w:r>
    </w:p>
    <w:p>
      <w:r>
        <w:t>60</w:t>
        <w:tab/>
        <w:t>24.11</w:t>
        <w:tab/>
        <w:t>Промінь, пряма</w:t>
        <w:br/>
      </w:r>
    </w:p>
    <w:p>
      <w:r>
        <w:t>61</w:t>
        <w:tab/>
        <w:t>27.11</w:t>
        <w:tab/>
        <w:t>Координатний промінь. Шкала</w:t>
        <w:br/>
      </w:r>
    </w:p>
    <w:p>
      <w:r>
        <w:t>62</w:t>
        <w:tab/>
        <w:t>28.11</w:t>
        <w:tab/>
        <w:t>Координатний промінь. Шкала</w:t>
        <w:br/>
      </w:r>
    </w:p>
    <w:p>
      <w:r>
        <w:t>63</w:t>
        <w:tab/>
        <w:t>29.11</w:t>
        <w:tab/>
        <w:t>Лінійні та стовпчасті діаграми</w:t>
        <w:br/>
      </w:r>
    </w:p>
    <w:p>
      <w:r>
        <w:t>64</w:t>
        <w:tab/>
        <w:t>30.11</w:t>
        <w:tab/>
        <w:t>Кут. Види кутів</w:t>
        <w:br/>
      </w:r>
    </w:p>
    <w:p>
      <w:r>
        <w:t>65</w:t>
        <w:tab/>
        <w:t>1.12</w:t>
        <w:tab/>
        <w:t>Кут. Види кутів</w:t>
        <w:br/>
      </w:r>
    </w:p>
    <w:p>
      <w:r>
        <w:t>66</w:t>
        <w:tab/>
        <w:t>4.12</w:t>
        <w:tab/>
        <w:t>Величина кута. Вимірювання кутів</w:t>
        <w:br/>
      </w:r>
    </w:p>
    <w:p>
      <w:r>
        <w:t>67</w:t>
        <w:tab/>
        <w:t>5.12</w:t>
        <w:tab/>
        <w:t>Величина кута. Побудова кутів</w:t>
        <w:br/>
      </w:r>
    </w:p>
    <w:p>
      <w:r>
        <w:t>68</w:t>
        <w:tab/>
        <w:t>6.12</w:t>
        <w:tab/>
        <w:t>Трикутник та його периметр. Види трикутників за кутами та сторонами</w:t>
        <w:br/>
      </w:r>
    </w:p>
    <w:p>
      <w:r>
        <w:t>69</w:t>
        <w:tab/>
        <w:t>7.12</w:t>
        <w:tab/>
        <w:t>Трикутник та його периметр. Види трикутників за кутами та сторонами</w:t>
        <w:br/>
      </w:r>
    </w:p>
    <w:p>
      <w:r>
        <w:t>70</w:t>
        <w:tab/>
        <w:t>8.12</w:t>
        <w:tab/>
        <w:t>Прямокутник. Квадрат. Периметр квадрата і прямокутника</w:t>
        <w:br/>
      </w:r>
    </w:p>
    <w:p>
      <w:r>
        <w:t>71</w:t>
        <w:tab/>
        <w:t>11.12</w:t>
        <w:tab/>
        <w:t>Прямокутник. Квадрат</w:t>
        <w:br/>
      </w:r>
    </w:p>
    <w:p>
      <w:r>
        <w:t>72</w:t>
        <w:tab/>
        <w:t>12.12</w:t>
        <w:tab/>
        <w:t>Рівність фігур</w:t>
        <w:br/>
      </w:r>
    </w:p>
    <w:p>
      <w:r>
        <w:t>73</w:t>
        <w:tab/>
        <w:t>13.12</w:t>
        <w:tab/>
        <w:t>Площа прямокутника і квадрата. Одиниці вимірювання</w:t>
        <w:br/>
        <w:t>площі</w:t>
        <w:br/>
      </w:r>
    </w:p>
    <w:p>
      <w:r>
        <w:t>74</w:t>
        <w:tab/>
        <w:t>14.12</w:t>
        <w:tab/>
        <w:t>Площа прямокутника і квадрата. Одиниці вимірювання</w:t>
        <w:br/>
        <w:t>площі</w:t>
        <w:br/>
      </w:r>
    </w:p>
    <w:p>
      <w:r>
        <w:t>75</w:t>
        <w:tab/>
        <w:t>15.12</w:t>
        <w:tab/>
        <w:t>Площа прямокутника і квадрата</w:t>
        <w:br/>
      </w:r>
    </w:p>
    <w:p>
      <w:r>
        <w:t>76</w:t>
        <w:tab/>
        <w:t>18.12</w:t>
        <w:tab/>
        <w:t>Узагальнення та систематизація знань, вмінь та навичок</w:t>
        <w:br/>
      </w:r>
    </w:p>
    <w:p>
      <w:r>
        <w:t>77</w:t>
        <w:tab/>
        <w:t>19.12</w:t>
        <w:tab/>
        <w:t xml:space="preserve">Тематична контрольна робота № 5 </w:t>
        <w:br/>
        <w:t>« Геометричні фігури»</w:t>
        <w:br/>
      </w:r>
    </w:p>
    <w:p>
      <w:r>
        <w:t>78</w:t>
        <w:tab/>
        <w:t>20.12</w:t>
        <w:tab/>
        <w:t>Корекція знань, вмінь та навичок</w:t>
        <w:br/>
      </w:r>
    </w:p>
    <w:p>
      <w:r>
        <w:t>79</w:t>
        <w:tab/>
        <w:t>21.12</w:t>
        <w:tab/>
        <w:t>Розв’язування задач</w:t>
        <w:br/>
      </w:r>
    </w:p>
    <w:p>
      <w:r>
        <w:t>80</w:t>
        <w:tab/>
        <w:t>22.12</w:t>
        <w:tab/>
        <w:t>Підсумковий урок</w:t>
        <w:br/>
      </w:r>
    </w:p>
    <w:p>
      <w:r>
        <w:t>1</w:t>
        <w:tab/>
        <w:t>Тема 3. ПОДІЛЬНІСТЬ НАТУРАЛЬНИХ ЧИСЕЛ (13 год)</w:t>
        <w:tab/>
        <w:t>Тема 3. ПОДІЛЬНІСТЬ НАТУРАЛЬНИХ ЧИСЕЛ (13 год)</w:t>
        <w:br/>
      </w:r>
    </w:p>
    <w:p>
      <w:r>
        <w:t>2</w:t>
        <w:tab/>
        <w:t>08.01.</w:t>
        <w:tab/>
        <w:t>Дільники та кратні натурального числа</w:t>
        <w:br/>
      </w:r>
    </w:p>
    <w:p>
      <w:r>
        <w:t>3</w:t>
        <w:tab/>
        <w:t>09.01.</w:t>
        <w:tab/>
        <w:t>Ознаки подільності на 2, 5, 10</w:t>
        <w:br/>
      </w:r>
    </w:p>
    <w:p>
      <w:r>
        <w:t>4</w:t>
        <w:tab/>
        <w:t>10.01.</w:t>
        <w:tab/>
        <w:t>Ознаки подільності на 9 і 3</w:t>
        <w:br/>
      </w:r>
    </w:p>
    <w:p>
      <w:r>
        <w:t>5</w:t>
        <w:tab/>
        <w:t>11.01.</w:t>
        <w:tab/>
        <w:t>Прості та складені числа</w:t>
        <w:br/>
      </w:r>
    </w:p>
    <w:p>
      <w:r>
        <w:t>6</w:t>
        <w:tab/>
        <w:t>12.01.</w:t>
        <w:tab/>
        <w:t>Розкладання чисел на прості множники</w:t>
        <w:br/>
      </w:r>
    </w:p>
    <w:p>
      <w:r>
        <w:t>7</w:t>
        <w:tab/>
        <w:t>15.01.</w:t>
        <w:tab/>
        <w:t>Розкладання чисел на прості множники</w:t>
        <w:br/>
      </w:r>
    </w:p>
    <w:p>
      <w:r>
        <w:t>8</w:t>
        <w:tab/>
        <w:t>16.01.</w:t>
        <w:tab/>
        <w:t>Найбільший спільний дільник. Взаємно прості числа</w:t>
        <w:br/>
      </w:r>
    </w:p>
    <w:p>
      <w:r>
        <w:t>9</w:t>
        <w:tab/>
        <w:t>17.01.</w:t>
        <w:tab/>
        <w:t>Найбільший спільний дільник. Взаємно прості числа</w:t>
        <w:br/>
      </w:r>
    </w:p>
    <w:p>
      <w:r>
        <w:t>10</w:t>
        <w:tab/>
        <w:t>18.01.</w:t>
        <w:tab/>
        <w:t>Найменше спільне кратне</w:t>
        <w:br/>
      </w:r>
    </w:p>
    <w:p>
      <w:r>
        <w:t>11</w:t>
        <w:tab/>
        <w:t>19.01.</w:t>
        <w:tab/>
        <w:t>Найменше спільне кратне</w:t>
        <w:br/>
      </w:r>
    </w:p>
    <w:p>
      <w:r>
        <w:t>12</w:t>
        <w:tab/>
        <w:t>22.01.</w:t>
        <w:tab/>
        <w:t>Найменше спільне кратне</w:t>
        <w:br/>
      </w:r>
    </w:p>
    <w:p>
      <w:r>
        <w:t>13</w:t>
        <w:tab/>
        <w:t>23.01.</w:t>
        <w:tab/>
        <w:t>Узагальнення та систематизація знань, вмінь та навичок</w:t>
        <w:br/>
      </w:r>
    </w:p>
    <w:p>
      <w:r>
        <w:t>14</w:t>
        <w:tab/>
        <w:t>24.01.</w:t>
        <w:tab/>
        <w:t>Тематична контрольна робота № 6</w:t>
        <w:br/>
        <w:t xml:space="preserve"> « Подільність натуральних чисел»</w:t>
        <w:br/>
      </w:r>
    </w:p>
    <w:p>
      <w:r>
        <w:t>15</w:t>
        <w:tab/>
        <w:t>25.01</w:t>
        <w:tab/>
        <w:t>Корекція знань, вмінь та навичок</w:t>
        <w:br/>
      </w:r>
    </w:p>
    <w:p>
      <w:r>
        <w:t>16</w:t>
        <w:tab/>
        <w:t>Тема 4. ДРОБОВІ ЧИСЛА І ДІЇ З НИМИ (64 год)</w:t>
        <w:tab/>
        <w:t>Тема 4. ДРОБОВІ ЧИСЛА І ДІЇ З НИМИ (64 год)</w:t>
        <w:br/>
      </w:r>
    </w:p>
    <w:p>
      <w:r>
        <w:t>17</w:t>
        <w:tab/>
        <w:t>26.01.</w:t>
        <w:tab/>
        <w:t>Звичайні дроби</w:t>
        <w:br/>
      </w:r>
    </w:p>
    <w:p>
      <w:r>
        <w:t>18</w:t>
        <w:tab/>
        <w:t>29.01.</w:t>
        <w:tab/>
        <w:t>Знаходження дробу від числа</w:t>
        <w:br/>
      </w:r>
    </w:p>
    <w:p>
      <w:r>
        <w:t>19</w:t>
        <w:tab/>
        <w:t>30.01.</w:t>
        <w:tab/>
        <w:t>Знаходження числа за його дробом</w:t>
        <w:br/>
      </w:r>
    </w:p>
    <w:p>
      <w:r>
        <w:t>20</w:t>
        <w:tab/>
        <w:t>31.01.</w:t>
        <w:tab/>
        <w:t>Дріб як частка двох натуральних чисел</w:t>
        <w:br/>
      </w:r>
    </w:p>
    <w:p>
      <w:r>
        <w:t>21</w:t>
        <w:tab/>
        <w:t>01.02.</w:t>
        <w:tab/>
        <w:t>Порівняння звичайних дробів з однаковими знаменниками</w:t>
        <w:br/>
      </w:r>
    </w:p>
    <w:p>
      <w:r>
        <w:t>22</w:t>
        <w:tab/>
        <w:t>02.02.</w:t>
        <w:tab/>
        <w:t>Порівняння звичайних дробів з однаковими знаменниками</w:t>
        <w:br/>
      </w:r>
    </w:p>
    <w:p>
      <w:r>
        <w:t>23</w:t>
        <w:tab/>
        <w:t>05.02.</w:t>
        <w:tab/>
        <w:t>Правильні і неправильні дроби</w:t>
        <w:br/>
      </w:r>
    </w:p>
    <w:p>
      <w:r>
        <w:t>24</w:t>
        <w:tab/>
        <w:t>06.02.</w:t>
        <w:tab/>
        <w:t>Правильні і неправильні дроби</w:t>
        <w:br/>
      </w:r>
    </w:p>
    <w:p>
      <w:r>
        <w:t>25</w:t>
        <w:tab/>
        <w:t>07.02.</w:t>
        <w:tab/>
        <w:t>Мішані числа</w:t>
        <w:br/>
      </w:r>
    </w:p>
    <w:p>
      <w:r>
        <w:t>26</w:t>
        <w:tab/>
        <w:t>08.02.</w:t>
        <w:tab/>
        <w:t>Мішані числа</w:t>
        <w:br/>
      </w:r>
    </w:p>
    <w:p>
      <w:r>
        <w:t>27</w:t>
        <w:tab/>
        <w:t>09.02.</w:t>
        <w:tab/>
        <w:t>Додавання і віднімання дробів з однаковими знаменниками</w:t>
        <w:br/>
      </w:r>
    </w:p>
    <w:p>
      <w:r>
        <w:t>28</w:t>
        <w:tab/>
        <w:t>12.02.</w:t>
        <w:tab/>
        <w:t>Додавання і віднімання дробів з однаковими знаменниками</w:t>
        <w:br/>
      </w:r>
    </w:p>
    <w:p>
      <w:r>
        <w:t>29</w:t>
        <w:tab/>
        <w:t>13.02.</w:t>
        <w:tab/>
        <w:t>Додавання і віднімання дробів з однаковими знаменниками</w:t>
        <w:br/>
      </w:r>
    </w:p>
    <w:p>
      <w:r>
        <w:t>30</w:t>
        <w:tab/>
        <w:t>14.02.</w:t>
        <w:tab/>
        <w:t>Додавання і віднімання мішаних чисел</w:t>
        <w:br/>
      </w:r>
    </w:p>
    <w:p>
      <w:r>
        <w:t>31</w:t>
        <w:tab/>
        <w:t>15.02.</w:t>
        <w:tab/>
        <w:t>Додавання і віднімання мішаних чисел</w:t>
        <w:br/>
      </w:r>
    </w:p>
    <w:p>
      <w:r>
        <w:t>32</w:t>
        <w:tab/>
        <w:t>16.02.</w:t>
        <w:tab/>
        <w:t>Додавання і віднімання мішаних чисел</w:t>
        <w:br/>
      </w:r>
    </w:p>
    <w:p>
      <w:r>
        <w:t>33</w:t>
        <w:tab/>
        <w:t>19.02.</w:t>
        <w:tab/>
        <w:t>Додавання і віднімання мішаних чисел</w:t>
        <w:br/>
      </w:r>
    </w:p>
    <w:p>
      <w:r>
        <w:t>34</w:t>
        <w:tab/>
        <w:t>20.02.</w:t>
        <w:tab/>
        <w:t>Узагальнення та систематизація знань, вмінь та навичок</w:t>
        <w:br/>
      </w:r>
    </w:p>
    <w:p>
      <w:r>
        <w:t>35</w:t>
        <w:tab/>
        <w:t>21.02.</w:t>
        <w:tab/>
        <w:t>Тематична контрольна робота № 7 « Дробові числа »</w:t>
        <w:br/>
      </w:r>
    </w:p>
    <w:p>
      <w:r>
        <w:t>36</w:t>
        <w:tab/>
        <w:t>22.02.</w:t>
        <w:tab/>
        <w:t>Корекція знань, вмінь та навичок</w:t>
        <w:br/>
      </w:r>
    </w:p>
    <w:p>
      <w:r>
        <w:t>37</w:t>
        <w:tab/>
        <w:t>23.02.</w:t>
        <w:tab/>
        <w:t>Десятковий дріб. Запис десяткових дробів</w:t>
        <w:br/>
      </w:r>
    </w:p>
    <w:p>
      <w:r>
        <w:t>38</w:t>
        <w:tab/>
        <w:t>26.02.</w:t>
        <w:tab/>
        <w:t>Десятковий дріб. Запис десяткових дробів</w:t>
        <w:br/>
      </w:r>
    </w:p>
    <w:p>
      <w:r>
        <w:t>39</w:t>
        <w:tab/>
        <w:t>27.02.</w:t>
        <w:tab/>
        <w:t>Порівняння десяткових дробів</w:t>
        <w:br/>
      </w:r>
    </w:p>
    <w:p>
      <w:r>
        <w:t>40</w:t>
        <w:tab/>
        <w:t>28.02.</w:t>
        <w:tab/>
        <w:t>Порівняння десяткових дробів</w:t>
        <w:br/>
      </w:r>
    </w:p>
    <w:p>
      <w:r>
        <w:t>41</w:t>
        <w:tab/>
        <w:t>29.02.</w:t>
        <w:tab/>
        <w:t>Округлення десяткових дробів</w:t>
        <w:br/>
      </w:r>
    </w:p>
    <w:p>
      <w:r>
        <w:t>42</w:t>
        <w:tab/>
        <w:t>01.03.</w:t>
        <w:tab/>
        <w:t>Округлення десяткових дробів</w:t>
        <w:br/>
      </w:r>
    </w:p>
    <w:p>
      <w:r>
        <w:t>43</w:t>
        <w:tab/>
        <w:t>04.03.</w:t>
        <w:tab/>
        <w:t>Округлення десяткових дробів</w:t>
        <w:br/>
      </w:r>
    </w:p>
    <w:p>
      <w:r>
        <w:t>44</w:t>
        <w:tab/>
        <w:t>05.03.</w:t>
        <w:tab/>
        <w:t>Додавання і віднімання десяткових дробів</w:t>
        <w:br/>
      </w:r>
    </w:p>
    <w:p>
      <w:r>
        <w:t>45</w:t>
        <w:tab/>
        <w:t>06.03.</w:t>
        <w:tab/>
        <w:t>Додавання і віднімання десяткових дробів</w:t>
        <w:br/>
      </w:r>
    </w:p>
    <w:p>
      <w:r>
        <w:t>46</w:t>
        <w:tab/>
        <w:t>07.03.</w:t>
        <w:tab/>
        <w:t>Додавання і віднімання десяткових дробів</w:t>
        <w:br/>
      </w:r>
    </w:p>
    <w:p>
      <w:r>
        <w:t>47</w:t>
        <w:tab/>
        <w:t>08.03.</w:t>
        <w:tab/>
        <w:t>Узагальнення та систематизація знань, вмінь та навичок</w:t>
        <w:br/>
      </w:r>
    </w:p>
    <w:p>
      <w:r>
        <w:t>48</w:t>
        <w:tab/>
        <w:t>11.03.</w:t>
        <w:tab/>
        <w:t>Тематична контрольна робота № 8 « Дробові числа »</w:t>
        <w:br/>
      </w:r>
    </w:p>
    <w:p>
      <w:r>
        <w:t>49</w:t>
        <w:tab/>
        <w:t>12.03.</w:t>
        <w:tab/>
        <w:t>Корекція знань, вмінь та навичок</w:t>
        <w:br/>
      </w:r>
    </w:p>
    <w:p>
      <w:r>
        <w:t>50</w:t>
        <w:tab/>
        <w:t>13.03.</w:t>
        <w:tab/>
        <w:t>Множення десяткових дробів</w:t>
        <w:br/>
      </w:r>
    </w:p>
    <w:p>
      <w:r>
        <w:t>51</w:t>
        <w:tab/>
        <w:t>14.03.</w:t>
        <w:tab/>
        <w:t>Множення десяткових дробів</w:t>
        <w:br/>
      </w:r>
    </w:p>
    <w:p>
      <w:r>
        <w:t>52</w:t>
        <w:tab/>
        <w:t>15.03.</w:t>
        <w:tab/>
        <w:t>Множення десяткових дробів</w:t>
        <w:br/>
      </w:r>
    </w:p>
    <w:p>
      <w:r>
        <w:t>53</w:t>
        <w:tab/>
        <w:t>18.03.</w:t>
        <w:tab/>
        <w:t>Властивості множення. Окремі випадки множення</w:t>
        <w:br/>
      </w:r>
    </w:p>
    <w:p>
      <w:r>
        <w:t>54</w:t>
        <w:tab/>
        <w:t>19.03.</w:t>
        <w:tab/>
        <w:t>Властивості множення. Окремі випадки множення</w:t>
        <w:br/>
      </w:r>
    </w:p>
    <w:p>
      <w:r>
        <w:t>55</w:t>
        <w:tab/>
        <w:t>20.03.</w:t>
        <w:tab/>
        <w:t>Властивості множення. Окремі випадки множення</w:t>
        <w:br/>
      </w:r>
    </w:p>
    <w:p>
      <w:r>
        <w:t>56</w:t>
        <w:tab/>
        <w:t>21.03.</w:t>
        <w:tab/>
        <w:t>Ділення десяткового дробу на натуральне число</w:t>
        <w:br/>
      </w:r>
    </w:p>
    <w:p>
      <w:r>
        <w:t>57</w:t>
        <w:tab/>
        <w:t>22.03.</w:t>
        <w:tab/>
        <w:t>Ділення десяткових дробів на 10, 100, 1000, ...</w:t>
        <w:br/>
      </w:r>
    </w:p>
    <w:p>
      <w:r>
        <w:t>58</w:t>
        <w:tab/>
        <w:t>01.04.</w:t>
        <w:tab/>
        <w:t>Ділення десяткових дробів на натуральне число</w:t>
        <w:br/>
      </w:r>
    </w:p>
    <w:p>
      <w:r>
        <w:t>59</w:t>
        <w:tab/>
        <w:t>02.04.</w:t>
        <w:tab/>
        <w:t>Ділення десяткових дробів на натуральне число</w:t>
        <w:br/>
      </w:r>
    </w:p>
    <w:p>
      <w:r>
        <w:t>60</w:t>
        <w:tab/>
        <w:t>03.04.</w:t>
        <w:tab/>
        <w:t>Ділення десяткових дробів на натуральне число</w:t>
        <w:br/>
      </w:r>
    </w:p>
    <w:p>
      <w:r>
        <w:t>61</w:t>
        <w:tab/>
        <w:t>04.04.</w:t>
        <w:tab/>
        <w:t>Ділення на десятковий дріб</w:t>
        <w:br/>
      </w:r>
    </w:p>
    <w:p>
      <w:r>
        <w:t>62</w:t>
        <w:tab/>
        <w:t>05.04.</w:t>
        <w:tab/>
        <w:t>Ділення на десятковий дріб</w:t>
        <w:br/>
      </w:r>
    </w:p>
    <w:p>
      <w:r>
        <w:t>63</w:t>
        <w:tab/>
        <w:t>08.04.</w:t>
        <w:tab/>
        <w:t>Ділення на десятковий дріб</w:t>
        <w:br/>
      </w:r>
    </w:p>
    <w:p>
      <w:r>
        <w:t>64</w:t>
        <w:tab/>
        <w:t>09.04.</w:t>
        <w:tab/>
        <w:t>Ділення на десятковий дріб</w:t>
        <w:br/>
      </w:r>
    </w:p>
    <w:p>
      <w:r>
        <w:t>65</w:t>
        <w:tab/>
        <w:t>10.04.</w:t>
        <w:tab/>
        <w:t>Ділення на десятковий дріб</w:t>
        <w:br/>
      </w:r>
    </w:p>
    <w:p>
      <w:r>
        <w:t>66</w:t>
        <w:tab/>
        <w:t>11.04.</w:t>
        <w:tab/>
        <w:t>Ділення на десятковий дріб</w:t>
        <w:br/>
      </w:r>
    </w:p>
    <w:p>
      <w:r>
        <w:t>67</w:t>
        <w:tab/>
        <w:t>12.04.</w:t>
        <w:tab/>
        <w:t>Узагальнення та систематизація знань, вмінь та навичок</w:t>
        <w:br/>
      </w:r>
    </w:p>
    <w:p>
      <w:r>
        <w:t>68</w:t>
        <w:tab/>
        <w:t>15.04.</w:t>
        <w:tab/>
        <w:t>Тематична контрольна робота № 9 « Дробові числа »</w:t>
        <w:br/>
      </w:r>
    </w:p>
    <w:p>
      <w:r>
        <w:t>69</w:t>
        <w:tab/>
        <w:t>16.04.</w:t>
        <w:tab/>
        <w:t>Корекція знань, вмінь та навичок</w:t>
        <w:br/>
      </w:r>
    </w:p>
    <w:p>
      <w:r>
        <w:t>70</w:t>
        <w:tab/>
        <w:t>17.04.</w:t>
        <w:tab/>
        <w:t>Середнє арифметичне</w:t>
        <w:br/>
      </w:r>
    </w:p>
    <w:p>
      <w:r>
        <w:t>71</w:t>
        <w:tab/>
        <w:t>18.04.</w:t>
        <w:tab/>
        <w:t>Середнє значення величини</w:t>
        <w:br/>
      </w:r>
    </w:p>
    <w:p>
      <w:r>
        <w:t>72</w:t>
        <w:tab/>
        <w:t>19.04.</w:t>
        <w:tab/>
        <w:t>Середнє значення величини</w:t>
        <w:br/>
      </w:r>
    </w:p>
    <w:p>
      <w:r>
        <w:t>73</w:t>
        <w:tab/>
        <w:t>22.04.</w:t>
        <w:tab/>
        <w:t>Вправи на всі дії з натуральними числами і десятковими дробами</w:t>
        <w:br/>
      </w:r>
    </w:p>
    <w:p>
      <w:r>
        <w:t>74</w:t>
        <w:tab/>
        <w:t>23.04.</w:t>
        <w:tab/>
        <w:t>Вправи на всі дії з натуральними числами і десятковими дробами</w:t>
        <w:br/>
      </w:r>
    </w:p>
    <w:p>
      <w:r>
        <w:t>75</w:t>
        <w:tab/>
        <w:t>24.04.</w:t>
        <w:tab/>
        <w:t>Вправи на всі дії з натуральними числами і десятковими дробами</w:t>
        <w:br/>
      </w:r>
    </w:p>
    <w:p>
      <w:r>
        <w:t>76</w:t>
        <w:tab/>
        <w:t>25.04.</w:t>
        <w:tab/>
        <w:t>Вправи на всі дії з натуральними числами і десятковими дробами</w:t>
        <w:br/>
      </w:r>
    </w:p>
    <w:p>
      <w:r>
        <w:t>77</w:t>
        <w:tab/>
        <w:t>26.04.</w:t>
        <w:tab/>
        <w:t>Вправи на всі дії з натуральними числами і десятковими дробами</w:t>
        <w:br/>
      </w:r>
    </w:p>
    <w:p>
      <w:r>
        <w:t>78</w:t>
        <w:tab/>
        <w:t>29.04.</w:t>
        <w:tab/>
        <w:t>Узагальнення та систематизація знань, вмінь та навичок</w:t>
        <w:br/>
      </w:r>
    </w:p>
    <w:p>
      <w:r>
        <w:t>79</w:t>
        <w:tab/>
        <w:t>30.04.</w:t>
        <w:tab/>
        <w:t xml:space="preserve">Тематична контрольна робота № 10 </w:t>
        <w:br/>
        <w:t>« Дробові числа і дії з ними »</w:t>
        <w:br/>
      </w:r>
    </w:p>
    <w:p>
      <w:r>
        <w:t>80</w:t>
        <w:tab/>
        <w:t>01.05.</w:t>
        <w:tab/>
        <w:t>Корекція знань, вмінь та навичок</w:t>
        <w:br/>
      </w:r>
    </w:p>
    <w:p>
      <w:r>
        <w:t>81</w:t>
        <w:tab/>
        <w:t>Тема 5. ПОВТОРЕННЯ І СИСТЕМАТИЗАЦІЯ НАВЧАЛЬНОГО МАТЕРІАЛУ (18 год)</w:t>
        <w:tab/>
        <w:t>Тема 5. ПОВТОРЕННЯ І СИСТЕМАТИЗАЦІЯ НАВЧАЛЬНОГО МАТЕРІАЛУ (18 год)</w:t>
        <w:br/>
      </w:r>
    </w:p>
    <w:p>
      <w:r>
        <w:t>82</w:t>
        <w:tab/>
        <w:t>02.05.</w:t>
        <w:tab/>
        <w:t>Натуральні числа. Порівняння натуральних чисел. Округлення натуральних чисел. Арифметичні дії з натуральними числами та їх властивості</w:t>
        <w:br/>
      </w:r>
    </w:p>
    <w:p>
      <w:r>
        <w:t>83</w:t>
        <w:tab/>
        <w:t>03.05.</w:t>
        <w:tab/>
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<w:br/>
      </w:r>
    </w:p>
    <w:p>
      <w:r>
        <w:t>84</w:t>
        <w:tab/>
        <w:t>06.05.</w:t>
        <w:tab/>
        <w:t>Числові та буквені вирази. Формули. Рівняння. Текстові задачі</w:t>
        <w:br/>
      </w:r>
    </w:p>
    <w:p>
      <w:r>
        <w:t>85</w:t>
        <w:tab/>
        <w:t>07.05.</w:t>
        <w:tab/>
        <w:t>Текстові задачі. Відрізок, пряма, промінь. Координатний промінь</w:t>
        <w:br/>
      </w:r>
    </w:p>
    <w:p>
      <w:r>
        <w:t>86</w:t>
        <w:tab/>
        <w:t>08.05.</w:t>
        <w:tab/>
        <w:t>Кут, трикутник, прямокутник, квадрат. Площа та периметр квадрата і прямокутника</w:t>
        <w:br/>
      </w:r>
    </w:p>
    <w:p>
      <w:r>
        <w:t>87</w:t>
        <w:tab/>
        <w:t>09.05.</w:t>
        <w:tab/>
        <w:t>Подільність натуральних чисел</w:t>
        <w:br/>
      </w:r>
    </w:p>
    <w:p>
      <w:r>
        <w:t>88</w:t>
        <w:tab/>
        <w:t>10.05.</w:t>
        <w:tab/>
        <w:t>Звичайні дроби</w:t>
        <w:br/>
      </w:r>
    </w:p>
    <w:p>
      <w:r>
        <w:t>89</w:t>
        <w:tab/>
        <w:t>13.05.</w:t>
        <w:tab/>
        <w:t>Десятковий дріб. Порівняння десяткових дробів. Округлення десяткових дробів</w:t>
        <w:br/>
      </w:r>
    </w:p>
    <w:p>
      <w:r>
        <w:t>90</w:t>
        <w:tab/>
        <w:t>14.05.</w:t>
        <w:tab/>
        <w:t>Арифметичні дії з десятковими дробами</w:t>
        <w:br/>
      </w:r>
    </w:p>
    <w:p>
      <w:r>
        <w:t>91</w:t>
        <w:tab/>
        <w:t>15.05.</w:t>
        <w:tab/>
        <w:t>Середнє арифметичне</w:t>
        <w:br/>
      </w:r>
    </w:p>
    <w:p>
      <w:r>
        <w:t>92</w:t>
        <w:tab/>
        <w:t>16.05.</w:t>
        <w:tab/>
        <w:t>Узагальнення та систематизація знань, вмінь та навичок</w:t>
        <w:br/>
      </w:r>
    </w:p>
    <w:p>
      <w:r>
        <w:t>93</w:t>
        <w:tab/>
        <w:t>17.05.</w:t>
        <w:tab/>
        <w:t>Підсумкова контрольна робота № 11</w:t>
        <w:br/>
      </w:r>
    </w:p>
    <w:p>
      <w:r>
        <w:t>94</w:t>
        <w:tab/>
        <w:t>20.05.</w:t>
        <w:tab/>
        <w:t>Аналіз результатів підсумкової контрольної роботи</w:t>
        <w:br/>
      </w:r>
    </w:p>
    <w:p>
      <w:r>
        <w:t>95</w:t>
        <w:tab/>
        <w:t>21.05.</w:t>
        <w:tab/>
        <w:t>Розкладання натуральних чисел, більших за тисячу, на прості множники</w:t>
        <w:br/>
      </w:r>
    </w:p>
    <w:p>
      <w:r>
        <w:t>96</w:t>
        <w:tab/>
        <w:t>22.05.</w:t>
        <w:tab/>
        <w:t>Знаходження найбільшого спільного дільника (НСД) і найменшого спільного кратного (НСК) двох (кількох) чисел в межах тисячі</w:t>
        <w:br/>
      </w:r>
    </w:p>
    <w:p/>
    <w:p>
      <w:r>
        <w:t>98</w:t>
        <w:tab/>
        <w:t>24.05.</w:t>
        <w:tab/>
        <w:t>Розв’язування текстових задач алгебраїчним методом</w:t>
        <w:br/>
      </w:r>
    </w:p>
    <w:p>
      <w:r>
        <w:t>99</w:t>
        <w:tab/>
        <w:t>27.05.</w:t>
        <w:tab/>
        <w:t>Розв’язування текстових задач алгебраїчним методом</w:t>
        <w:br/>
      </w:r>
    </w:p>
    <w:p>
      <w:r>
        <w:t>100</w:t>
        <w:tab/>
        <w:t>28.05.</w:t>
        <w:tab/>
        <w:t>Логічні задачі</w:t>
        <w:br/>
      </w:r>
    </w:p>
    <w:p>
      <w:r>
        <w:t>101</w:t>
        <w:tab/>
        <w:t>29.05.</w:t>
        <w:tab/>
        <w:t>Розв'язування рівнянь</w:t>
        <w:br/>
      </w:r>
    </w:p>
    <w:p>
      <w:r>
        <w:t>102</w:t>
        <w:tab/>
        <w:t>30.05.</w:t>
        <w:tab/>
        <w:t>Розв'язування рівнянь</w:t>
        <w:br/>
      </w:r>
    </w:p>
    <w:p>
      <w:r>
        <w:t>103</w:t>
        <w:tab/>
        <w:t>31.05.</w:t>
        <w:tab/>
        <w:t>Підсумковий урок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